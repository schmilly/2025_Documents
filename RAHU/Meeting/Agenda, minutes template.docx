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BA9500">
      <w:pPr>
        <w:spacing w:line="360" w:lineRule="auto"/>
        <w:jc w:val="center"/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RAHU Western Australia</w:t>
      </w:r>
    </w:p>
    <w:p w14:paraId="02270240">
      <w:pPr>
        <w:spacing w:line="360" w:lineRule="auto"/>
        <w:jc w:val="center"/>
        <w:rPr>
          <w:rFonts w:hint="default"/>
          <w:b w:val="0"/>
          <w:bCs w:val="0"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Meeting Agenda &amp; Minutes</w:t>
      </w:r>
    </w:p>
    <w:p w14:paraId="348297F8">
      <w:pPr>
        <w:spacing w:line="360" w:lineRule="auto"/>
        <w:rPr>
          <w:rFonts w:hint="default"/>
          <w:b w:val="0"/>
          <w:bCs w:val="0"/>
          <w:sz w:val="24"/>
          <w:szCs w:val="24"/>
          <w:lang w:val="en-MY"/>
        </w:rPr>
      </w:pPr>
    </w:p>
    <w:p w14:paraId="5A567F71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Date/Time: </w:t>
      </w:r>
      <w:bookmarkStart w:id="0" w:name="_GoBack"/>
      <w:bookmarkEnd w:id="0"/>
    </w:p>
    <w:p w14:paraId="13AB3D86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Venue: </w:t>
      </w:r>
    </w:p>
    <w:p w14:paraId="5E08F382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741AC2D8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Facilitator: </w:t>
      </w:r>
    </w:p>
    <w:p w14:paraId="522AAB13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Minutes:</w:t>
      </w:r>
    </w:p>
    <w:p w14:paraId="300C275F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7862FFBD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Present:</w:t>
      </w:r>
    </w:p>
    <w:p w14:paraId="4D121976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 xml:space="preserve">Apologies: </w:t>
      </w:r>
    </w:p>
    <w:p w14:paraId="7D07C336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5FF53F90">
      <w:p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Items:</w:t>
      </w:r>
    </w:p>
    <w:p w14:paraId="01F453F9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</w:p>
    <w:p w14:paraId="1355F43B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</w:p>
    <w:p w14:paraId="41DC5B21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</w:p>
    <w:p w14:paraId="5E25E08A">
      <w:pPr>
        <w:numPr>
          <w:ilvl w:val="0"/>
          <w:numId w:val="11"/>
        </w:numPr>
        <w:spacing w:line="360" w:lineRule="auto"/>
        <w:rPr>
          <w:rFonts w:hint="default"/>
          <w:b/>
          <w:bCs/>
          <w:sz w:val="20"/>
          <w:szCs w:val="20"/>
          <w:lang w:val="en-MY"/>
        </w:rPr>
      </w:pPr>
    </w:p>
    <w:p w14:paraId="275BDEEC">
      <w:pPr>
        <w:numPr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3AE1C00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Motions: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9"/>
        <w:gridCol w:w="1300"/>
        <w:gridCol w:w="1034"/>
        <w:gridCol w:w="2122"/>
      </w:tblGrid>
      <w:tr w14:paraId="72441E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D82F1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Proposal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ACEC1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Proposed by: 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B9C49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Seconded: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6F38B90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Vote:</w:t>
            </w:r>
          </w:p>
        </w:tc>
      </w:tr>
      <w:tr w14:paraId="3207A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D692A9"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7D734D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E4DAD6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02AB84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  <w:tr w14:paraId="1F5A14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36A1FB0"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F55BA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1A6042B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C1F53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  <w:tr w14:paraId="3ED17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97AE94">
            <w:pPr>
              <w:numPr>
                <w:ilvl w:val="0"/>
                <w:numId w:val="12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A13D7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A6994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BC42DE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  <w:tr w14:paraId="03C71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DB3B1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ACTIONS from proposals: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D19D73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Name/s</w:t>
            </w: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2E073A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  <w:r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  <w:t>Date Due</w:t>
            </w: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4768227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  <w:tr w14:paraId="5CA4E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39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2C9F99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3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69C643C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00F640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  <w:tc>
          <w:tcPr>
            <w:tcW w:w="21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312AF8">
            <w:pPr>
              <w:numPr>
                <w:ilvl w:val="0"/>
                <w:numId w:val="0"/>
              </w:numPr>
              <w:spacing w:line="240" w:lineRule="auto"/>
              <w:rPr>
                <w:rFonts w:hint="default"/>
                <w:b w:val="0"/>
                <w:bCs w:val="0"/>
                <w:sz w:val="20"/>
                <w:szCs w:val="20"/>
                <w:lang w:val="en-MY"/>
              </w:rPr>
            </w:pPr>
          </w:p>
        </w:tc>
      </w:tr>
    </w:tbl>
    <w:p w14:paraId="2564B0DA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</w:p>
    <w:p w14:paraId="5A6C10EF"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sz w:val="20"/>
          <w:szCs w:val="20"/>
          <w:lang w:val="en-MY"/>
        </w:rPr>
      </w:pPr>
      <w:r>
        <w:rPr>
          <w:rFonts w:hint="default"/>
          <w:b w:val="0"/>
          <w:bCs w:val="0"/>
          <w:sz w:val="20"/>
          <w:szCs w:val="20"/>
          <w:lang w:val="en-MY"/>
        </w:rPr>
        <w:t>Actions: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1"/>
        <w:gridCol w:w="5781"/>
        <w:gridCol w:w="1223"/>
      </w:tblGrid>
      <w:tr w14:paraId="7D10C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530071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  <w:r>
              <w:rPr>
                <w:rFonts w:hint="default"/>
                <w:sz w:val="20"/>
                <w:szCs w:val="20"/>
              </w:rPr>
              <w:t>Name</w:t>
            </w:r>
            <w:r>
              <w:rPr>
                <w:rFonts w:hint="default"/>
                <w:sz w:val="20"/>
                <w:szCs w:val="20"/>
                <w:lang w:val="en-MY"/>
              </w:rPr>
              <w:t>(s)</w:t>
            </w: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E8917B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Task</w:t>
            </w: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DA35669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Due Date</w:t>
            </w:r>
          </w:p>
        </w:tc>
      </w:tr>
      <w:tr w14:paraId="3B678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04762D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530B382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19F518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6DA3DE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DFB003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C67365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DE6264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156F5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3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78D401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D96A2A4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0FEC1F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7D004C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69F715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9C288D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B5B398">
            <w:pPr>
              <w:spacing w:line="240" w:lineRule="auto"/>
              <w:rPr>
                <w:sz w:val="20"/>
                <w:szCs w:val="20"/>
              </w:rPr>
            </w:pPr>
          </w:p>
        </w:tc>
      </w:tr>
      <w:tr w14:paraId="0DD892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3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FA370C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578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AEB93A5">
            <w:pPr>
              <w:spacing w:line="240" w:lineRule="auto"/>
              <w:rPr>
                <w:rFonts w:hint="default"/>
                <w:sz w:val="20"/>
                <w:szCs w:val="20"/>
                <w:lang w:val="en-MY"/>
              </w:rPr>
            </w:pPr>
          </w:p>
        </w:tc>
        <w:tc>
          <w:tcPr>
            <w:tcW w:w="12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A5AFA1A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336B111">
      <w:pPr>
        <w:spacing w:line="360" w:lineRule="auto"/>
        <w:rPr>
          <w:sz w:val="24"/>
          <w:szCs w:val="24"/>
        </w:rPr>
      </w:pPr>
    </w:p>
    <w:p w14:paraId="15A69007">
      <w:pPr>
        <w:spacing w:line="360" w:lineRule="auto"/>
        <w:rPr>
          <w:sz w:val="24"/>
          <w:szCs w:val="24"/>
        </w:rPr>
      </w:pPr>
    </w:p>
    <w:p w14:paraId="3BA44A05"/>
    <w:p w14:paraId="0BEAE6A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52DC11"/>
    <w:multiLevelType w:val="singleLevel"/>
    <w:tmpl w:val="8152DC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A5D95D"/>
    <w:multiLevelType w:val="singleLevel"/>
    <w:tmpl w:val="D7A5D9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A03E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423F0"/>
    <w:rsid w:val="359F6A31"/>
    <w:rsid w:val="38D32DCE"/>
    <w:rsid w:val="56CA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2024-08-28T07:10:00Z</dcterms:created>
  <dc:creator>joshuarajnarayanan</dc:creator>
  <cp:lastModifiedBy>joshuarajnarayanan</cp:lastModifiedBy>
  <dcterms:modified xsi:type="dcterms:W3CDTF">2024-08-28T07:11:56Z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5E25A24371BF4347A256515664515C95_11</vt:lpwstr>
  </property>
</Properties>
</file>