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A9500">
      <w:pPr>
        <w:spacing w:line="360" w:lineRule="auto"/>
        <w:jc w:val="center"/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RAHU Western Australia</w:t>
      </w:r>
    </w:p>
    <w:p w14:paraId="02270240">
      <w:pPr>
        <w:spacing w:line="360" w:lineRule="auto"/>
        <w:jc w:val="center"/>
        <w:rPr>
          <w:rFonts w:hint="default"/>
          <w:b w:val="0"/>
          <w:bCs w:val="0"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Meeting Agenda &amp; Minutes</w:t>
      </w:r>
    </w:p>
    <w:p w14:paraId="348297F8">
      <w:pPr>
        <w:spacing w:line="360" w:lineRule="auto"/>
        <w:rPr>
          <w:rFonts w:hint="default"/>
          <w:b w:val="0"/>
          <w:bCs w:val="0"/>
          <w:sz w:val="24"/>
          <w:szCs w:val="24"/>
          <w:lang w:val="en-MY"/>
        </w:rPr>
      </w:pPr>
    </w:p>
    <w:p w14:paraId="5A567F71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Date/Time: Tuesday, 27 Aug 2024 (6.30 pm)</w:t>
      </w:r>
    </w:p>
    <w:p w14:paraId="13AB3D86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Venue: MS Teams</w:t>
      </w:r>
    </w:p>
    <w:p w14:paraId="5E08F382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741AC2D8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Facilitator: Josh</w:t>
      </w:r>
    </w:p>
    <w:p w14:paraId="522AAB13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Minutes:</w:t>
      </w:r>
    </w:p>
    <w:p w14:paraId="300C275F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7862FFBD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Present: Josh, Ty, Will, Sadie, Ross, Maz, Red, Billie, Harry</w:t>
      </w:r>
    </w:p>
    <w:p w14:paraId="4D121976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Apologies: Colton, Kat</w:t>
      </w:r>
    </w:p>
    <w:p w14:paraId="7D07C336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5FF53F90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Items:</w:t>
      </w:r>
    </w:p>
    <w:p w14:paraId="166C505D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Acknowledgement of country</w:t>
      </w:r>
    </w:p>
    <w:p w14:paraId="660E5223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Introductions</w:t>
      </w:r>
    </w:p>
    <w:p w14:paraId="17AE8E0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Josh - he/him - GMB delegate</w:t>
      </w:r>
    </w:p>
    <w:p w14:paraId="19DC24F1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Ty - she/her - lease ending for student accomodation</w:t>
      </w:r>
    </w:p>
    <w:p w14:paraId="62F91936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Will - he/him - works for TWU</w:t>
      </w:r>
    </w:p>
    <w:p w14:paraId="5064B6EB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 xml:space="preserve">Sadie - she/her </w:t>
      </w:r>
    </w:p>
    <w:p w14:paraId="59260E85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Ross - he/him - frustrated with top-down unions</w:t>
      </w:r>
    </w:p>
    <w:p w14:paraId="411918E9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Maz - he/him - climate/socialist organiser</w:t>
      </w:r>
    </w:p>
    <w:p w14:paraId="4C86BBD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Eva/Red - they/them</w:t>
      </w:r>
    </w:p>
    <w:p w14:paraId="7AC2A1F8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Harry - he/they - Secretary of RAHU</w:t>
      </w:r>
    </w:p>
    <w:p w14:paraId="5589F61A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Billie</w:t>
      </w:r>
    </w:p>
    <w:p w14:paraId="667F0CD3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Vote to form WA branch</w:t>
      </w:r>
    </w:p>
    <w:p w14:paraId="256523AD"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See motions below</w:t>
      </w:r>
    </w:p>
    <w:p w14:paraId="3B8ECE9E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Election of branch delegates</w:t>
      </w:r>
    </w:p>
    <w:p w14:paraId="265150C3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See motions below</w:t>
      </w:r>
    </w:p>
    <w:p w14:paraId="28F51AC9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Social media for RAHU WA</w:t>
      </w:r>
    </w:p>
    <w:p w14:paraId="3D806F4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- Would be good to establish a strong social media presence</w:t>
      </w:r>
    </w:p>
    <w:p w14:paraId="0748D894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Red, Sadie, Ty - to be given login details for social media to run the accounts and post</w:t>
      </w:r>
    </w:p>
    <w:p w14:paraId="00CC3ADF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- Anyone can suggest posts by sharing to the discord</w:t>
      </w:r>
    </w:p>
    <w:p w14:paraId="7ACF1465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- Rules for posting: no advocating for political parties, don’t post anything illegal</w:t>
      </w:r>
    </w:p>
    <w:p w14:paraId="0CCC505A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 xml:space="preserve">Renters rights info sheets for WA: </w:t>
      </w:r>
      <w:r>
        <w:rPr>
          <w:rFonts w:hint="default"/>
          <w:b w:val="0"/>
          <w:bCs w:val="0"/>
          <w:sz w:val="20"/>
          <w:szCs w:val="20"/>
          <w:lang w:val="en-MY"/>
        </w:rPr>
        <w:t>to be posted on RAHU website and social media, can be printed out as flyers for stalls at public events.</w:t>
      </w:r>
    </w:p>
    <w:p w14:paraId="506167B8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Evictions &amp; Homelessness/Crisis support - Sadie</w:t>
      </w:r>
    </w:p>
    <w:p w14:paraId="079FEC02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Rent Increases (done)</w:t>
      </w:r>
    </w:p>
    <w:p w14:paraId="02CD01CD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Repairs - Ross</w:t>
      </w:r>
    </w:p>
    <w:p w14:paraId="3DCF3A02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End of Lease, Bonds - Maz</w:t>
      </w:r>
    </w:p>
    <w:p w14:paraId="03490D54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New rent reforms caveats</w:t>
      </w:r>
    </w:p>
    <w:p w14:paraId="339F30F9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Discussion of RAHU intervention in local politics (rallies,etc)</w:t>
      </w:r>
    </w:p>
    <w:p w14:paraId="1FB2293D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- Maz brought up a rally on October 17</w:t>
      </w:r>
      <w:r>
        <w:rPr>
          <w:rFonts w:hint="default"/>
          <w:b w:val="0"/>
          <w:bCs w:val="0"/>
          <w:sz w:val="20"/>
          <w:szCs w:val="20"/>
          <w:vertAlign w:val="superscript"/>
          <w:lang w:val="en-MY"/>
        </w:rPr>
        <w:t>th</w:t>
      </w:r>
      <w:r>
        <w:rPr>
          <w:rFonts w:hint="default"/>
          <w:b w:val="0"/>
          <w:bCs w:val="0"/>
          <w:sz w:val="20"/>
          <w:szCs w:val="20"/>
          <w:lang w:val="en-MY"/>
        </w:rPr>
        <w:t xml:space="preserve"> for World Poverty Day. RAHU is invited to provide a </w:t>
      </w: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 xml:space="preserve">speaker and be involved in the organising. Will has volunteered to be speaker/RAHU rep, but </w:t>
      </w:r>
      <w:r>
        <w:rPr>
          <w:rFonts w:hint="default"/>
          <w:b w:val="0"/>
          <w:bCs w:val="0"/>
          <w:sz w:val="20"/>
          <w:szCs w:val="20"/>
          <w:lang w:val="en-MY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MY"/>
        </w:rPr>
        <w:t xml:space="preserve">anyone can be involved. </w:t>
      </w:r>
    </w:p>
    <w:p w14:paraId="1DBEB336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 xml:space="preserve">- Sadie: Any future rallies, it would be good to have a RAHU stall, with banner, informational </w:t>
      </w: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>material, merch, etc to engage with the public</w:t>
      </w:r>
    </w:p>
    <w:p w14:paraId="2341A96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ab/>
      </w:r>
    </w:p>
    <w:p w14:paraId="330DD6C2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Outreach</w:t>
      </w:r>
    </w:p>
    <w:p w14:paraId="2E7DAC37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Members are encouraged to organise poster runs/letterboxing in their area</w:t>
      </w:r>
    </w:p>
    <w:p w14:paraId="69F6FA83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Sadie &amp; Red - Freemantle</w:t>
      </w:r>
    </w:p>
    <w:p w14:paraId="79EBD833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Will - UWA</w:t>
      </w:r>
    </w:p>
    <w:p w14:paraId="7D65064A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Josh &amp; Maz - Northern suburbs</w:t>
      </w:r>
    </w:p>
    <w:p w14:paraId="55E0314C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- Ty: can make stickers </w:t>
      </w:r>
    </w:p>
    <w:p w14:paraId="6265E624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- idea: to make WA-specific merch </w:t>
      </w:r>
    </w:p>
    <w:p w14:paraId="46AA1C70"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Future idea: letterbox/poster a neighbourhood to advertise ‘Renters Rights Info Sessions’ to be held in the same area</w:t>
      </w:r>
    </w:p>
    <w:p w14:paraId="3349D580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Explore possibility of having booths at farmers markets</w:t>
      </w:r>
    </w:p>
    <w:p w14:paraId="35153E67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Determine monthly budget</w:t>
      </w:r>
    </w:p>
    <w:p w14:paraId="707140D6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- Decision was made to hold off on determining a set budget until we have a better sense of </w:t>
      </w:r>
      <w:r>
        <w:rPr>
          <w:rFonts w:hint="default"/>
          <w:b w:val="0"/>
          <w:bCs w:val="0"/>
          <w:sz w:val="20"/>
          <w:szCs w:val="20"/>
          <w:lang w:val="en-MY"/>
        </w:rPr>
        <w:tab/>
      </w:r>
      <w:r>
        <w:rPr>
          <w:rFonts w:hint="default"/>
          <w:b w:val="0"/>
          <w:bCs w:val="0"/>
          <w:sz w:val="20"/>
          <w:szCs w:val="20"/>
          <w:lang w:val="en-MY"/>
        </w:rPr>
        <w:t xml:space="preserve">expenses and address the following: </w:t>
      </w:r>
    </w:p>
    <w:p w14:paraId="1CA125E7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- What is the limit for claims? </w:t>
      </w:r>
    </w:p>
    <w:p w14:paraId="39F40793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- how easy will it be to change the budget </w:t>
      </w:r>
    </w:p>
    <w:p w14:paraId="2E7CF8B2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what happens to unspent money</w:t>
      </w:r>
    </w:p>
    <w:p w14:paraId="43E65204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  <w:r>
        <w:rPr>
          <w:rFonts w:hint="default"/>
          <w:b/>
          <w:bCs/>
          <w:sz w:val="20"/>
          <w:szCs w:val="20"/>
          <w:lang w:val="en-MY"/>
        </w:rPr>
        <w:t>Any additional items</w:t>
      </w:r>
    </w:p>
    <w:p w14:paraId="67293990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query: is there a term limit for delegates?</w:t>
      </w:r>
    </w:p>
    <w:p w14:paraId="42E6339A"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- Next meeting: 25</w:t>
      </w:r>
      <w:r>
        <w:rPr>
          <w:rFonts w:hint="default"/>
          <w:b w:val="0"/>
          <w:bCs w:val="0"/>
          <w:sz w:val="20"/>
          <w:szCs w:val="20"/>
          <w:vertAlign w:val="superscript"/>
          <w:lang w:val="en-MY"/>
        </w:rPr>
        <w:t>th</w:t>
      </w:r>
      <w:r>
        <w:rPr>
          <w:rFonts w:hint="default"/>
          <w:b w:val="0"/>
          <w:bCs w:val="0"/>
          <w:sz w:val="20"/>
          <w:szCs w:val="20"/>
          <w:lang w:val="en-MY"/>
        </w:rPr>
        <w:t xml:space="preserve"> September Wednesday 6pm - Online</w:t>
      </w:r>
    </w:p>
    <w:p w14:paraId="7CC446DF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3AE1C00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Motions: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9"/>
        <w:gridCol w:w="1300"/>
        <w:gridCol w:w="1034"/>
        <w:gridCol w:w="2122"/>
      </w:tblGrid>
      <w:tr w14:paraId="72441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D82F1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Proposal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ACEC1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Proposed by: 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B9C49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Seconded: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F38B90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Vote:</w:t>
            </w:r>
          </w:p>
        </w:tc>
      </w:tr>
      <w:tr w14:paraId="3207A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D692A9"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Form a RAHU branch for the state of WA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7D734D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Josh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E4DAD6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Will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903445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YES: 8*  NO: 0</w:t>
            </w:r>
          </w:p>
          <w:p w14:paraId="19C32F05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  <w:p w14:paraId="3F02AB84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*Including one absentee vote by Kat, see screenshot below</w:t>
            </w:r>
          </w:p>
        </w:tc>
      </w:tr>
      <w:tr w14:paraId="1F5A1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6A1FB0"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Elect Sadie as delegate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F55BA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Josh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A6042B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Sadie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C1F53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YES: 6  NO: 0</w:t>
            </w:r>
          </w:p>
        </w:tc>
      </w:tr>
      <w:tr w14:paraId="3ED17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97AE94"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Elect Will as delegate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A13D7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Will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A6994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Sadie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BC42D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YES: 6  NO: 0</w:t>
            </w:r>
          </w:p>
        </w:tc>
      </w:tr>
      <w:tr w14:paraId="03C71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DB3B1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ACTIONS from proposals: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D19D73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Name/s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2E073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Date Due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768227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  <w:tr w14:paraId="5CA4E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2C9F9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Induct Will and Sadie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9C643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00F640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312AF8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</w:tbl>
    <w:p w14:paraId="2564B0D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5A6C10EF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Actions: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1"/>
        <w:gridCol w:w="5781"/>
        <w:gridCol w:w="1223"/>
      </w:tblGrid>
      <w:tr w14:paraId="7D10C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530071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</w:rPr>
              <w:t>Name</w:t>
            </w:r>
            <w:r>
              <w:rPr>
                <w:rFonts w:hint="default"/>
                <w:sz w:val="20"/>
                <w:szCs w:val="20"/>
                <w:lang w:val="en-MY"/>
              </w:rPr>
              <w:t>(s)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E891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Task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A3566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Due Date</w:t>
            </w:r>
          </w:p>
        </w:tc>
      </w:tr>
      <w:tr w14:paraId="3B678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04762D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Josh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30B382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Create facebook page for RAHU WA, give login details for FB and IG pages to Red, Sadie and Ty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9F518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6DA3D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DFB003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Josh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C67365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Coordinate making Renters Rights Info Sheets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E6264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156F5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78D401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Maz &amp; Will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96A2A4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Rally on October 17 - Organise speaker and RAHU presence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0FEC1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7D004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69F715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Ty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9C288D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Make RAHU stickers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B5B39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0DD89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A370C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Josh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EB93A5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Find out about the queries in items 9 &amp; 10 and report back to branch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5AFA1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336B111">
      <w:pPr>
        <w:spacing w:line="360" w:lineRule="auto"/>
        <w:rPr>
          <w:sz w:val="24"/>
          <w:szCs w:val="24"/>
        </w:rPr>
      </w:pPr>
    </w:p>
    <w:p w14:paraId="41D72477">
      <w:pPr>
        <w:spacing w:line="360" w:lineRule="auto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Absentee Vote:</w:t>
      </w:r>
    </w:p>
    <w:p w14:paraId="15A69007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4310" cy="3119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5D95D"/>
    <w:multiLevelType w:val="singleLevel"/>
    <w:tmpl w:val="D7A5D9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D8D437"/>
    <w:multiLevelType w:val="multilevel"/>
    <w:tmpl w:val="1FD8D4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310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423F0"/>
    <w:rsid w:val="08D85AD7"/>
    <w:rsid w:val="14E50704"/>
    <w:rsid w:val="176D6D5C"/>
    <w:rsid w:val="1B2A3C3A"/>
    <w:rsid w:val="30F310DA"/>
    <w:rsid w:val="31213BD8"/>
    <w:rsid w:val="359F6A31"/>
    <w:rsid w:val="38D32DCE"/>
    <w:rsid w:val="44624961"/>
    <w:rsid w:val="515F0E8A"/>
    <w:rsid w:val="56191161"/>
    <w:rsid w:val="7220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2024-08-12T07:28:00Z</dcterms:created>
  <dc:creator>User</dc:creator>
  <cp:lastModifiedBy>joshuarajnarayanan</cp:lastModifiedBy>
  <dcterms:modified xsi:type="dcterms:W3CDTF">2024-08-28T07:30:57Z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FCF37B1734CE440D8964B40F5BBE67A0_11</vt:lpwstr>
  </property>
</Properties>
</file>